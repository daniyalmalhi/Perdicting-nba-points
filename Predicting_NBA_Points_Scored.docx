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FE98" w14:textId="23EF0F63" w:rsidR="004B0CA4" w:rsidRDefault="00B103C6">
      <w:pPr>
        <w:pStyle w:val="Heading1"/>
        <w:jc w:val="center"/>
      </w:pPr>
      <w:r>
        <w:t>Predicting NBA Points Scored</w:t>
      </w:r>
    </w:p>
    <w:p w14:paraId="1439DCA5" w14:textId="77777777" w:rsidR="004B0CA4" w:rsidRDefault="00B103C6">
      <w:pPr>
        <w:pStyle w:val="Heading2"/>
      </w:pPr>
      <w:r>
        <w:t>Data Acquisition</w:t>
      </w:r>
    </w:p>
    <w:p w14:paraId="0AD26E1A" w14:textId="77777777" w:rsidR="004B0CA4" w:rsidRDefault="00B103C6">
      <w:pPr>
        <w:spacing w:after="240"/>
      </w:pPr>
      <w:r>
        <w:t>Importing necessary libraries (numpy and pandas) and loading the dataset ('nba.csv') into a pandas DataFrame.</w:t>
      </w:r>
    </w:p>
    <w:p w14:paraId="45D68BD9" w14:textId="77777777" w:rsidR="004B0CA4" w:rsidRDefault="00B103C6">
      <w:pPr>
        <w:pStyle w:val="Heading2"/>
      </w:pPr>
      <w:r>
        <w:t>Data Inspection</w:t>
      </w:r>
    </w:p>
    <w:p w14:paraId="52BFEAB5" w14:textId="77777777" w:rsidR="004B0CA4" w:rsidRDefault="00B103C6">
      <w:pPr>
        <w:spacing w:after="240"/>
      </w:pPr>
      <w:r>
        <w:t xml:space="preserve">Using methods like .head() and .info() to get a quick </w:t>
      </w:r>
      <w:r>
        <w:t>overview and understand the structure of the dataset.</w:t>
      </w:r>
    </w:p>
    <w:p w14:paraId="279C0AA8" w14:textId="77777777" w:rsidR="004B0CA4" w:rsidRDefault="00B103C6">
      <w:pPr>
        <w:pStyle w:val="Heading2"/>
      </w:pPr>
      <w:r>
        <w:t>Data Visualization</w:t>
      </w:r>
    </w:p>
    <w:p w14:paraId="28518DE6" w14:textId="77777777" w:rsidR="004B0CA4" w:rsidRDefault="00B103C6">
      <w:pPr>
        <w:spacing w:after="240"/>
      </w:pPr>
      <w:r>
        <w:t>Creating scatter plots to explore relationships between various features (like 'MIN', 'FGM', 'FG%', '3P Made', '3P%', 'FTM', 'FT%') and the target variable ('PTS').</w:t>
      </w:r>
    </w:p>
    <w:p w14:paraId="5BBD733D" w14:textId="77777777" w:rsidR="004B0CA4" w:rsidRDefault="00B103C6">
      <w:pPr>
        <w:pStyle w:val="Heading2"/>
      </w:pPr>
      <w:r>
        <w:t>Model Building</w:t>
      </w:r>
    </w:p>
    <w:p w14:paraId="0DFADE54" w14:textId="77777777" w:rsidR="004B0CA4" w:rsidRDefault="00B103C6">
      <w:pPr>
        <w:spacing w:after="240"/>
      </w:pPr>
      <w:r>
        <w:t>Usi</w:t>
      </w:r>
      <w:r>
        <w:t>ng sklearn's linear regression to model the relationship between features ('FGM', 'FTM', '3P Made') and the target variable ('PTS').</w:t>
      </w:r>
    </w:p>
    <w:p w14:paraId="6C2FF6F5" w14:textId="77777777" w:rsidR="004B0CA4" w:rsidRDefault="00B103C6">
      <w:pPr>
        <w:pStyle w:val="Heading2"/>
      </w:pPr>
      <w:r>
        <w:t>Model Evaluation</w:t>
      </w:r>
    </w:p>
    <w:p w14:paraId="072208EC" w14:textId="77777777" w:rsidR="004B0CA4" w:rsidRDefault="00B103C6">
      <w:pPr>
        <w:spacing w:after="240"/>
      </w:pPr>
      <w:r>
        <w:t>Printing the intercept and coefficients of the linear regression model to understand the influence of each</w:t>
      </w:r>
      <w:r>
        <w:t xml:space="preserve"> feature.</w:t>
      </w:r>
    </w:p>
    <w:p w14:paraId="271249A8" w14:textId="013B0232" w:rsidR="004B0CA4" w:rsidRDefault="00B103C6">
      <w:pPr>
        <w:spacing w:after="240"/>
      </w:pPr>
      <w:r w:rsidRPr="00B103C6">
        <w:drawing>
          <wp:inline distT="0" distB="0" distL="0" distR="0" wp14:anchorId="4FCFF382" wp14:editId="37732A7A">
            <wp:extent cx="54864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0CA4"/>
    <w:rsid w:val="00AA1D8D"/>
    <w:rsid w:val="00B103C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653FF"/>
  <w14:defaultImageDpi w14:val="300"/>
  <w15:docId w15:val="{A33ADF0D-D933-4BB0-B7C1-32D141FD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11</cp:lastModifiedBy>
  <cp:revision>2</cp:revision>
  <dcterms:created xsi:type="dcterms:W3CDTF">2023-12-08T18:55:00Z</dcterms:created>
  <dcterms:modified xsi:type="dcterms:W3CDTF">2023-12-08T18:55:00Z</dcterms:modified>
  <cp:category/>
</cp:coreProperties>
</file>